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Large Language Models (LLMs) are advanced AI systems designed to understand and generate human-like text, enabling applications like chatbots, translation, and content creation in various domains.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